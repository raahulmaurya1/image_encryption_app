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9550A" w14:textId="77777777" w:rsidR="00B3784E" w:rsidRDefault="00000000">
      <w:pPr>
        <w:pStyle w:val="Heading1"/>
      </w:pPr>
      <w:r>
        <w:t>Encryption and Decryption Process Explanation with Example</w:t>
      </w:r>
    </w:p>
    <w:p w14:paraId="30C02D70" w14:textId="77777777" w:rsidR="00B3784E" w:rsidRDefault="00000000">
      <w:r>
        <w:t>This document provides a detailed step-by-step explanation of the encryption and decryption processes for a 2x2 image matrix using a key-based algorithm. Each step is illustrated with a mathematical example to make the process clear and understandable.</w:t>
      </w:r>
    </w:p>
    <w:p w14:paraId="579BDC21" w14:textId="77777777" w:rsidR="00B3784E" w:rsidRDefault="00000000">
      <w:pPr>
        <w:pStyle w:val="Heading2"/>
      </w:pPr>
      <w:r>
        <w:t>Example Setup</w:t>
      </w:r>
    </w:p>
    <w:p w14:paraId="1158D1E8" w14:textId="54D513FE" w:rsidR="00B3784E" w:rsidRDefault="00000000">
      <w:r>
        <w:t>For this example, we'll use a 2x2 grayscale image matrix with the following pixel values, and a key of 5:</w:t>
      </w:r>
      <w:r>
        <w:br/>
        <w:t>Image Matrix (2x2):</w:t>
      </w:r>
      <w:r>
        <w:br/>
        <w:t>image = [[200, 150]</w:t>
      </w:r>
      <w:r w:rsidR="006B0185">
        <w:t>,</w:t>
      </w:r>
      <w:r>
        <w:t>[100, 50]]</w:t>
      </w:r>
      <w:r>
        <w:br/>
        <w:t>Key = 5</w:t>
      </w:r>
    </w:p>
    <w:p w14:paraId="177964AF" w14:textId="77777777" w:rsidR="00B3784E" w:rsidRDefault="00000000">
      <w:pPr>
        <w:pStyle w:val="Heading2"/>
      </w:pPr>
      <w:r>
        <w:t>Encryption Process</w:t>
      </w:r>
    </w:p>
    <w:p w14:paraId="27185848" w14:textId="1C882590" w:rsidR="00B3784E" w:rsidRDefault="00000000">
      <w:r>
        <w:t>Step-by-Step Encryption</w:t>
      </w:r>
    </w:p>
    <w:p w14:paraId="6BFF794D" w14:textId="24BED90A" w:rsidR="00B3784E" w:rsidRDefault="00000000">
      <w:r>
        <w:t>1. Load and Flatten the Image</w:t>
      </w:r>
    </w:p>
    <w:p w14:paraId="42DD7330" w14:textId="77777777" w:rsidR="00B3784E" w:rsidRDefault="00000000">
      <w:r>
        <w:t xml:space="preserve">   Original Image Matrix:</w:t>
      </w:r>
      <w:r>
        <w:br/>
        <w:t xml:space="preserve">   image = [[200, 150], [100, 50]]</w:t>
      </w:r>
      <w:r>
        <w:br/>
        <w:t xml:space="preserve">   Flattened Image: [200, 150, 100, 50]</w:t>
      </w:r>
    </w:p>
    <w:p w14:paraId="4498C7C9" w14:textId="07F6D693" w:rsidR="00B3784E" w:rsidRDefault="00000000">
      <w:r>
        <w:t>2. Generate PRNG-Based Shuffle Indices</w:t>
      </w:r>
    </w:p>
    <w:p w14:paraId="34355192" w14:textId="77777777" w:rsidR="00B3784E" w:rsidRDefault="00000000">
      <w:r>
        <w:t xml:space="preserve">   Initialize PRNG with key = 5. Assume PRNG yields indices [3, 0, 2, 1], resulting in:</w:t>
      </w:r>
      <w:r>
        <w:br/>
        <w:t xml:space="preserve">   shuffled_indices = [1, 3, 2, 0]</w:t>
      </w:r>
    </w:p>
    <w:p w14:paraId="7C8728EC" w14:textId="27ADAF72" w:rsidR="00B3784E" w:rsidRDefault="00000000">
      <w:r>
        <w:t>3. Shuffle Pixels</w:t>
      </w:r>
    </w:p>
    <w:p w14:paraId="6839F299" w14:textId="77777777" w:rsidR="00B3784E" w:rsidRDefault="00000000">
      <w:r>
        <w:t xml:space="preserve">   Applying shuffled_indices to flat_image:</w:t>
      </w:r>
      <w:r>
        <w:br/>
        <w:t xml:space="preserve">   shuffled_image = [150, 50, 100, 200]</w:t>
      </w:r>
      <w:r>
        <w:br/>
        <w:t xml:space="preserve">   Reshaped back to 2x2 matrix:</w:t>
      </w:r>
      <w:r>
        <w:br/>
        <w:t xml:space="preserve">   [[150, 50], [100, 200]]</w:t>
      </w:r>
    </w:p>
    <w:p w14:paraId="121CC402" w14:textId="0E1596DF" w:rsidR="00B3784E" w:rsidRDefault="00000000">
      <w:r>
        <w:t>4. XOR Encryption with Dynamic Key</w:t>
      </w:r>
    </w:p>
    <w:p w14:paraId="74982DD5" w14:textId="77777777" w:rsidR="00B3784E" w:rsidRDefault="00000000">
      <w:r>
        <w:t xml:space="preserve">   Dynamic key calculation for each pixel:</w:t>
      </w:r>
      <w:r>
        <w:br/>
        <w:t xml:space="preserve">   - (0,0): dynamic_key = 5; 150 XOR 5 = 155</w:t>
      </w:r>
      <w:r>
        <w:br/>
        <w:t xml:space="preserve">   - (0,1): dynamic_key = 6; 50 XOR 6 = 52</w:t>
      </w:r>
      <w:r>
        <w:br/>
        <w:t xml:space="preserve">   - (1,0): dynamic_key = 6; 100 XOR 6 = 98</w:t>
      </w:r>
      <w:r>
        <w:br/>
        <w:t xml:space="preserve">   - (1,1): dynamic_key = 7; 200 XOR 7 = 207</w:t>
      </w:r>
      <w:r>
        <w:br/>
        <w:t xml:space="preserve">   Resulting encrypted image: [[155, 52], [98, 207]]</w:t>
      </w:r>
    </w:p>
    <w:p w14:paraId="0D232B8F" w14:textId="7009C31C" w:rsidR="00B3784E" w:rsidRDefault="00000000">
      <w:r>
        <w:t>5. Shift Rows and Columns</w:t>
      </w:r>
    </w:p>
    <w:p w14:paraId="194AC513" w14:textId="77777777" w:rsidR="00B3784E" w:rsidRDefault="00000000">
      <w:r>
        <w:lastRenderedPageBreak/>
        <w:t xml:space="preserve">   Shift by 1 row and 1 column (key % cols and key % rows):</w:t>
      </w:r>
      <w:r>
        <w:br/>
        <w:t xml:space="preserve">   Final encrypted image: [[207, 98], [52, 155]]</w:t>
      </w:r>
    </w:p>
    <w:p w14:paraId="64771F40" w14:textId="77777777" w:rsidR="00B3784E" w:rsidRDefault="00000000">
      <w:pPr>
        <w:pStyle w:val="Heading2"/>
      </w:pPr>
      <w:r>
        <w:t>Decryption Process</w:t>
      </w:r>
    </w:p>
    <w:p w14:paraId="48F6C0AD" w14:textId="5D34A387" w:rsidR="00B3784E" w:rsidRDefault="00000000">
      <w:r>
        <w:t>Step-by-Step Decryption</w:t>
      </w:r>
    </w:p>
    <w:p w14:paraId="3D4A924D" w14:textId="35751859" w:rsidR="00B3784E" w:rsidRDefault="00000000">
      <w:r>
        <w:t>1. Reverse Row and Column Shifts</w:t>
      </w:r>
    </w:p>
    <w:p w14:paraId="70DB6B90" w14:textId="77777777" w:rsidR="00B3784E" w:rsidRDefault="00000000">
      <w:r>
        <w:t xml:space="preserve">   Reverse the shifts:</w:t>
      </w:r>
      <w:r>
        <w:br/>
        <w:t xml:space="preserve">   [[207, 98], [52, 155]] → [[155, 52], [98, 207]]</w:t>
      </w:r>
    </w:p>
    <w:p w14:paraId="2CBA5A1E" w14:textId="1F856133" w:rsidR="00B3784E" w:rsidRDefault="00000000">
      <w:r>
        <w:t>2. XOR Decryption with Dynamic Key</w:t>
      </w:r>
    </w:p>
    <w:p w14:paraId="041FEC78" w14:textId="77777777" w:rsidR="00B3784E" w:rsidRDefault="00000000">
      <w:r>
        <w:t xml:space="preserve">   Use same dynamic keys:</w:t>
      </w:r>
      <w:r>
        <w:br/>
        <w:t xml:space="preserve">   - (0,0): 155 XOR 5 = 150</w:t>
      </w:r>
      <w:r>
        <w:br/>
        <w:t xml:space="preserve">   - (0,1): 52 XOR 6 = 50</w:t>
      </w:r>
      <w:r>
        <w:br/>
        <w:t xml:space="preserve">   - (1,0): 98 XOR 6 = 100</w:t>
      </w:r>
      <w:r>
        <w:br/>
        <w:t xml:space="preserve">   - (1,1): 207 XOR 7 = 200</w:t>
      </w:r>
      <w:r>
        <w:br/>
        <w:t xml:space="preserve">   Partially decrypted image: [[150, 50], [100, 200]]</w:t>
      </w:r>
    </w:p>
    <w:p w14:paraId="57BF7A94" w14:textId="3206A152" w:rsidR="00B3784E" w:rsidRDefault="00000000">
      <w:r>
        <w:t>3. Reverse Shuffle</w:t>
      </w:r>
    </w:p>
    <w:p w14:paraId="67CE6870" w14:textId="77777777" w:rsidR="00B3784E" w:rsidRDefault="00000000">
      <w:r>
        <w:t xml:space="preserve">   Using shuffled_indices to reverse the shuffle order:</w:t>
      </w:r>
      <w:r>
        <w:br/>
        <w:t xml:space="preserve">   Reversed to original flattened form: [200, 150, 100, 50]</w:t>
      </w:r>
      <w:r>
        <w:br/>
        <w:t xml:space="preserve">   Reshape to 2x2 matrix:</w:t>
      </w:r>
      <w:r>
        <w:br/>
        <w:t xml:space="preserve">   [[200, 150], [100, 50]]</w:t>
      </w:r>
    </w:p>
    <w:p w14:paraId="7489875F" w14:textId="77777777" w:rsidR="00B3784E" w:rsidRDefault="00000000">
      <w:pPr>
        <w:pStyle w:val="Heading2"/>
      </w:pPr>
      <w:r>
        <w:t>Conclusion</w:t>
      </w:r>
    </w:p>
    <w:p w14:paraId="5B1B3CEC" w14:textId="77777777" w:rsidR="00B3784E" w:rsidRDefault="00000000">
      <w:r>
        <w:t>Following these encryption and decryption steps, the original image matrix is successfully reconstructed. This example demonstrates how pixel shuffling, XOR encryption, and shifts are applied and reversed to achieve secure encryption and decryption using a key.</w:t>
      </w:r>
    </w:p>
    <w:sectPr w:rsidR="00B378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3906984">
    <w:abstractNumId w:val="8"/>
  </w:num>
  <w:num w:numId="2" w16cid:durableId="1642344119">
    <w:abstractNumId w:val="6"/>
  </w:num>
  <w:num w:numId="3" w16cid:durableId="1696151682">
    <w:abstractNumId w:val="5"/>
  </w:num>
  <w:num w:numId="4" w16cid:durableId="70785587">
    <w:abstractNumId w:val="4"/>
  </w:num>
  <w:num w:numId="5" w16cid:durableId="1236209079">
    <w:abstractNumId w:val="7"/>
  </w:num>
  <w:num w:numId="6" w16cid:durableId="349451927">
    <w:abstractNumId w:val="3"/>
  </w:num>
  <w:num w:numId="7" w16cid:durableId="1182820026">
    <w:abstractNumId w:val="2"/>
  </w:num>
  <w:num w:numId="8" w16cid:durableId="2034646752">
    <w:abstractNumId w:val="1"/>
  </w:num>
  <w:num w:numId="9" w16cid:durableId="204331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FBB"/>
    <w:rsid w:val="006B0185"/>
    <w:rsid w:val="00701016"/>
    <w:rsid w:val="009500FB"/>
    <w:rsid w:val="00AA1D8D"/>
    <w:rsid w:val="00B3784E"/>
    <w:rsid w:val="00B47730"/>
    <w:rsid w:val="00CB0664"/>
    <w:rsid w:val="00EA77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AE6DE"/>
  <w14:defaultImageDpi w14:val="300"/>
  <w15:docId w15:val="{91E3E0DC-171B-40BD-8818-5FA749B3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Rahul Maurya</cp:lastModifiedBy>
  <cp:revision>3</cp:revision>
  <dcterms:created xsi:type="dcterms:W3CDTF">2013-12-23T23:15:00Z</dcterms:created>
  <dcterms:modified xsi:type="dcterms:W3CDTF">2025-04-14T10:09:00Z</dcterms:modified>
  <cp:category/>
</cp:coreProperties>
</file>